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Taco Cookbook</w:t>
      </w:r>
    </w:p>
    <w:p>
      <w:r>
        <w:drawing>
          <wp:inline xmlns:a="http://schemas.openxmlformats.org/drawingml/2006/main" xmlns:pic="http://schemas.openxmlformats.org/drawingml/2006/picture">
            <wp:extent cx="10160000" cy="676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ified_tac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0" cy="676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Tai's Captures</w:t>
      </w:r>
    </w:p>
    <w:p>
      <w:r>
        <w:t>https://taco-1150.herokuapp.com/random/?full_taco=true</w:t>
      </w:r>
    </w:p>
    <w:p>
      <w:r>
        <w:t>first last</w:t>
      </w:r>
    </w:p>
    <w:p>
      <w:r>
        <w:br w:type="page"/>
      </w:r>
    </w:p>
    <w:p>
      <w:pPr>
        <w:pStyle w:val="Heading1"/>
      </w:pPr>
      <w:r>
        <w:t>Universal Taco Seasoning</w:t>
      </w:r>
    </w:p>
    <w:p>
      <w:r>
        <w:t>Universal Taco Seasoning</w:t>
        <w:br/>
        <w:t>========================</w:t>
        <w:br/>
        <w:br/>
        <w:t>I got tired of buying packets of store-bought taco seasoning, so I experimented with various spices and ratios until I landed on this recipe. I keep a jar of it in the cupboard at all times.</w:t>
        <w:br/>
        <w:br/>
        <w:t>* 6 tbsp chili powder</w:t>
        <w:br/>
        <w:t>* 4 tbsp cumin</w:t>
        <w:br/>
        <w:t>* 4 tbsp corn starch</w:t>
        <w:br/>
        <w:t>* 3 tbsp onion powder</w:t>
        <w:br/>
        <w:t>* 1 tbsp salt</w:t>
        <w:br/>
        <w:t>* 1 tbsp garlic powder</w:t>
        <w:br/>
        <w:t>* 4 tsp oregano (Mexican oregano, if you've got it)</w:t>
        <w:br/>
        <w:t>* 2 tsp crushed red pepper</w:t>
        <w:br/>
        <w:br/>
        <w:t>Combine in Mason jar and shake well to combine.</w:t>
        <w:br/>
        <w:br/>
        <w:t>This mix works well for chicken, pork and beef, destined for the grill, oven, slow cooker or stovetop. You could tweak it a bit to target a specific meat, but I like to have a base, universal mix around. Makes it super easy to turn leftover anything into delicious taco filling: Just chop up whatever it is, toss it into a skillet, sprinkle generously with seasoning, then add a bit of water and simmer to impart flavor.</w:t>
      </w:r>
    </w:p>
    <w:p>
      <w:r>
        <w:t>Mango Lime Salsa</w:t>
        <w:br/>
        <w:t>======================</w:t>
        <w:br/>
        <w:br/>
        <w:t>This fresh mango salsa is sweet, tangy, and simple. It pairs exceedingly well with Garlic Lime Sauce for delicious fish tacos. The recipe is a simplified version of the [mango salsa](http://www.loveandoliveoil.com/2008/04/fish-tacos-with-mango-salsa.html) on Love and Oil.</w:t>
        <w:br/>
        <w:br/>
        <w:t>In a bowl, combine:</w:t>
        <w:br/>
        <w:t xml:space="preserve">* 2 ripe fresh mangoes, chopped </w:t>
        <w:br/>
        <w:t>* 1/2 cup diced sweet onion</w:t>
        <w:br/>
        <w:t>* 1-2 tablespoons chopped fresh cilantro</w:t>
        <w:br/>
        <w:t>* Juice of 1 fresh lime</w:t>
        <w:br/>
        <w:t>* (optional): 1/2 fresh jalapeno, diced</w:t>
        <w:br/>
        <w:br/>
        <w:t>Stir and serve.</w:t>
        <w:br/>
      </w:r>
    </w:p>
    <w:p>
      <w:r>
        <w:t>Drunken Green Beans</w:t>
        <w:br/>
        <w:t>===================</w:t>
        <w:br/>
        <w:br/>
        <w:t>Green beans are fine. Green beans cooked in beer are better. Maybe even the best.</w:t>
        <w:br/>
        <w:br/>
        <w:t>* 1 Surly fist full of green beans</w:t>
        <w:br/>
        <w:t>* half a beer</w:t>
        <w:br/>
        <w:t>* quarter cup vegetable broth</w:t>
        <w:br/>
        <w:t>* 2 cloves garlic</w:t>
        <w:br/>
        <w:t>* 1 Tbsp olive oil</w:t>
        <w:br/>
        <w:t>* some salt, whatever</w:t>
        <w:br/>
        <w:br/>
        <w:t xml:space="preserve">First peel and dice the garlic and sauté it in the olive oil. Before it gets all burned and ruined, add the beer and vegetable broth. </w:t>
        <w:br/>
        <w:t xml:space="preserve">  </w:t>
        <w:br/>
        <w:t>As the liquid comes to a boil, cut the green beans up. Add the green beans and a pinch of salt and let them simmer for about five minutes. If you like your beans on the softer side you can let it go a little longer. But the trick is to pull them right after the color starts to turn and you've just made a delicious addition to any taco.</w:t>
      </w:r>
    </w:p>
    <w:p>
      <w:r>
        <w:t>North Carolina Battered Catfish</w:t>
        <w:br/>
        <w:t>===============================</w:t>
        <w:br/>
        <w:br/>
        <w:t>Do it right and [stick your arm down a catfish hole in the muddy waters of a north carolina pond](http://www.youtube.com/watch?v=zc_huHb4PMc), take that sucker home at serve it up to your friends and family on some corn tortilas</w:t>
        <w:br/>
        <w:br/>
        <w:t>* 1 cup all-purpose flour</w:t>
        <w:br/>
        <w:t>* 1 cup cornmeal</w:t>
        <w:br/>
        <w:t>* 1 tablespoon baking powder</w:t>
        <w:br/>
        <w:t>* 1 tablespoon kosher salt</w:t>
        <w:br/>
        <w:t>* 1/2 teaspoon cayenne pepper</w:t>
        <w:br/>
        <w:t>* 1 (12-ounce) bottle amber beer</w:t>
        <w:br/>
        <w:t>* 4 (6-ounce) catfish fillets</w:t>
        <w:br/>
        <w:t>* 1 tablespoon salt</w:t>
        <w:br/>
        <w:t>* 1 tablespoon cracked black pepper</w:t>
        <w:br/>
        <w:t>* 2 tablespoons granulated garlic</w:t>
        <w:br/>
        <w:t>* 1 lemon, juiced</w:t>
        <w:br/>
        <w:br/>
        <w:t>Preheat a deep-fryer to 350 degrees Fahrenheit.</w:t>
        <w:br/>
        <w:br/>
        <w:t>In a large bowl, add the flour, cornmeal, baking powder, salt and cayenne and whisk to combine. Whisk in the beer, being sure to remove any lumps.</w:t>
        <w:br/>
        <w:br/>
        <w:t>Cut the catfish fillets in half lengthwise to make 2 strips. If desired, cut into bite-sized pieces. In a small bowl add the salt, pepper and granulated garlic. Season the fillets with the salt mixture.</w:t>
        <w:br/>
        <w:br/>
        <w:t>Dip each strip in the beer batter and add to the fryer, a few at a time, moving them around so they don't stick. Fry until brown and crispy, about 3 to 4 minutes. Remove from the fryer to a serving platter. Repeat with the remaining fillets and season the fish with lemon juice. Cut them up into taco size portions and show your friends how amazing your catch tastes.</w:t>
        <w:br/>
      </w:r>
    </w:p>
    <w:p>
      <w:r>
        <w:br w:type="page"/>
      </w:r>
    </w:p>
    <w:p>
      <w:pPr>
        <w:pStyle w:val="Heading1"/>
      </w:pPr>
      <w:r>
        <w:t>Zaatar</w:t>
      </w:r>
    </w:p>
    <w:p>
      <w:r>
        <w:t>Zaatar</w:t>
        <w:br/>
        <w:t>======</w:t>
        <w:br/>
        <w:br/>
        <w:t>_A.k.a. za‘tar, za’atar, zattr, etc._</w:t>
        <w:br/>
        <w:br/>
        <w:t>Zaatar is a thyme-based Middle Eastern seasoning that adapts well to tacos. It has a pleasantly dry, faintly sour/bitter flavor. It goes well on savory bases like squash and lamb, and combines with other sour seasonings like lemon juice and radish.</w:t>
        <w:br/>
        <w:br/>
        <w:t>There are many kinds of zaatar, some quite different; this recipe is representative, not definitive.</w:t>
        <w:br/>
        <w:br/>
        <w:t>* 4 units thyme</w:t>
        <w:br/>
        <w:t>* 2 units oregano</w:t>
        <w:br/>
        <w:t>* 2 units sesame seeds</w:t>
        <w:br/>
        <w:t>* 0–1 unit salt</w:t>
        <w:br/>
        <w:t>* 1 unit sumac (to be found at a Lebanese or Syrian market, or at a yuppie grocery; in a pinch, lemon zest can substitute)</w:t>
        <w:br/>
        <w:t>* Other herbs to taste: fennel pollen, marjoram, cumin, etc.</w:t>
        <w:br/>
        <w:t>* Optional: trace olive oil or lemon juice as a binder (but not if you plan to store it)</w:t>
        <w:br/>
        <w:br/>
        <w:t>Toast the sesame seeds. Grind all ingredients together using any method, stopping when the mixture is not too fine to pick up by pinching.</w:t>
        <w:br/>
        <w:br/>
        <w:t>May be added to meat during cooking, or sprinkled over a finshied taco.</w:t>
        <w:br/>
        <w:br/>
        <w:t>The latest theories have not ruled out the possibility of a zaatar mole.</w:t>
      </w:r>
    </w:p>
    <w:p>
      <w:r>
        <w:t>Phoning it in Pico de Gallo</w:t>
        <w:br/>
        <w:t>===========================</w:t>
        <w:br/>
        <w:br/>
        <w:t>_Super Quick &amp; Easy Pico_</w:t>
        <w:br/>
        <w:br/>
        <w:br/>
        <w:t>* 1 pint grape tomatoes, quartered (make your kids do this part)</w:t>
        <w:br/>
        <w:t>* 3 tablespoons finely chopped white onion</w:t>
        <w:br/>
        <w:t>* Coarse salt</w:t>
        <w:br/>
        <w:t>* Squeeze of lime</w:t>
        <w:br/>
        <w:t>* As many finely chopped red (or green) jalapeños as you want (optional)</w:t>
        <w:br/>
        <w:br/>
        <w:t>Combine the tomatoes, cilantro and onion together in a bowl. Season to taste with salt and lime.</w:t>
        <w:br/>
        <w:br/>
        <w:t>Reserve some of this mixture for kids, and then add as much jalapeño as you like to the remaining mixture for the non wimps.</w:t>
      </w:r>
    </w:p>
    <w:p>
      <w:r>
        <w:t>Potato Hash</w:t>
        <w:br/>
        <w:t>===================</w:t>
        <w:br/>
        <w:br/>
        <w:t xml:space="preserve">* 6 or so small yukon gold poatoes </w:t>
        <w:br/>
        <w:t>* 4 green onion, chopped</w:t>
        <w:br/>
        <w:t>* 1/2 small can of green chiles</w:t>
        <w:br/>
        <w:t>* olive oil</w:t>
        <w:br/>
        <w:t>* coarse salt</w:t>
        <w:br/>
        <w:t>* 1/4t chili powder</w:t>
        <w:br/>
        <w:t>* dash cumin</w:t>
        <w:br/>
        <w:t>* 1/4t garlic powder</w:t>
        <w:br/>
        <w:t>* Nutrional yeast (optional)</w:t>
        <w:br/>
        <w:br/>
        <w:br/>
        <w:t>Peel and dice potatoes, throw in a pan with a 1/4 or so of water, cover and cook on medium-high until potatoes are soft.</w:t>
        <w:br/>
        <w:t xml:space="preserve">Once potatoes are soft, lower to medium heat add green onions, chiles, spices and olive oil. Cook until hash-like. BOOM. </w:t>
      </w:r>
    </w:p>
    <w:p>
      <w:r>
        <w:t>Carnitas</w:t>
        <w:br/>
        <w:t>========</w:t>
        <w:br/>
        <w:br/>
        <w:t>This recipe calls for both slow cooking the roast as well as frying before serving.</w:t>
        <w:br/>
        <w:br/>
        <w:t>__Ingredients__</w:t>
        <w:br/>
        <w:br/>
        <w:t>* Pork shoulder roast</w:t>
        <w:br/>
        <w:t>* Onion and Garlic powder</w:t>
        <w:br/>
        <w:t>* Jalapenos</w:t>
        <w:br/>
        <w:t>* Green Onions</w:t>
        <w:br/>
        <w:br/>
        <w:br/>
        <w:t>__Directions__</w:t>
        <w:br/>
        <w:br/>
        <w:t xml:space="preserve">1. Place a pork shoulder roast in a crock pot, cover roast completely with water. </w:t>
        <w:br/>
        <w:t xml:space="preserve">2. Sprinkle onion &amp; garlic powder into crock pot. </w:t>
        <w:br/>
        <w:t>3. Cook for 6 to 8 hours on high, or 8 to 10 hours on low.</w:t>
        <w:br/>
        <w:t>4. If frying at a later time, refrigerate roast with some of the cooking water.</w:t>
        <w:br/>
        <w:t>5. When ready to make tacos, shred the meat.</w:t>
        <w:br/>
        <w:t xml:space="preserve">6. Chop up as much jalapenos and green onions as desired. </w:t>
        <w:br/>
        <w:t xml:space="preserve">7. In a large frying pan add some oil. When the oil is hot but not burning add the meat and fry. </w:t>
        <w:br/>
        <w:t>8. Add some of the cooking water as needed to fry pan to keep the meat moist.</w:t>
        <w:br/>
        <w:t>9. In the last 5 or so minutes of cooking the meat, add the jalapenos and onions to meat.</w:t>
        <w:br/>
        <w:t>10. Meat should come out crispy but still moist</w:t>
        <w:br/>
        <w:t>11. Serve on tortillas (preferably soft corn tortillas) with choice of condiments (salsa, cheese, onions, etc)</w:t>
        <w:br/>
        <w:br/>
      </w:r>
    </w:p>
    <w:p>
      <w:r>
        <w:br w:type="page"/>
      </w:r>
    </w:p>
    <w:p>
      <w:pPr>
        <w:pStyle w:val="Heading1"/>
      </w:pPr>
      <w:r>
        <w:t>Sriracha Salt</w:t>
      </w:r>
    </w:p>
    <w:p>
      <w:r>
        <w:t>Sriracha Salt</w:t>
        <w:br/>
        <w:t>=============</w:t>
        <w:br/>
        <w:br/>
        <w:t>I actually received this as a gift, but I found a recipe to make your own.</w:t>
        <w:br/>
        <w:br/>
        <w:t>__Ingredients__</w:t>
        <w:br/>
        <w:br/>
        <w:t>* 1 cup Salt</w:t>
        <w:br/>
        <w:t>* 10 tsp. Sriracha</w:t>
        <w:br/>
        <w:br/>
        <w:t>Mix the two ingredients together in a bowl. Spread it out on a baking sheet lined with foil or parchment paper. Put in a 200-degree oven, then turn the oven off and let it sit overnight inside. It will clump, but place in ziplock bag and attack it with a rolling pin. Tada!</w:t>
        <w:br/>
        <w:br/>
        <w:t>The effect on most food is as awesome as you'd expect but it is especially amazing with eggs. Add it to your breakfast tacos.</w:t>
      </w:r>
    </w:p>
    <w:p>
      <w:r>
        <w:t>Salsa Sauce</w:t>
        <w:br/>
        <w:t>============</w:t>
        <w:br/>
        <w:br/>
        <w:t>From What's Cookin' Cookbook: A Recipe Collection from the Schlaback Family</w:t>
        <w:br/>
        <w:br/>
        <w:t>* 14 c. tomatoes, chopped</w:t>
        <w:br/>
        <w:t>* 2 1/2 c. onions</w:t>
        <w:br/>
        <w:t>* 4 tsp. fresh garlic</w:t>
        <w:br/>
        <w:t>* 2 (4 oz.) canned green chilies</w:t>
        <w:br/>
        <w:t>* 1 tsp. garlic powder</w:t>
        <w:br/>
        <w:t>* 1 tsp. salt</w:t>
        <w:br/>
        <w:t>* 2 tsp. paprika</w:t>
        <w:br/>
        <w:t>* 1/2 tsp. ground cumin</w:t>
        <w:br/>
        <w:t>* 1/4 tsp. oregano</w:t>
        <w:br/>
        <w:t>* 1 tsp. chili powder</w:t>
        <w:br/>
        <w:t>* 1/2 c. vinegar</w:t>
        <w:br/>
        <w:t>* 1 Tbsp. brown sugar</w:t>
        <w:br/>
        <w:br/>
        <w:t>Mix and bring to a boil. Cook down 1 1/2 hours. Cold pack for 20 minutes.</w:t>
      </w:r>
    </w:p>
    <w:p>
      <w:r>
        <w:t>Drunken Green Beans</w:t>
        <w:br/>
        <w:t>===================</w:t>
        <w:br/>
        <w:br/>
        <w:t>Green beans are fine. Green beans cooked in beer are better. Maybe even the best.</w:t>
        <w:br/>
        <w:br/>
        <w:t>* 1 Surly fist full of green beans</w:t>
        <w:br/>
        <w:t>* half a beer</w:t>
        <w:br/>
        <w:t>* quarter cup vegetable broth</w:t>
        <w:br/>
        <w:t>* 2 cloves garlic</w:t>
        <w:br/>
        <w:t>* 1 Tbsp olive oil</w:t>
        <w:br/>
        <w:t>* some salt, whatever</w:t>
        <w:br/>
        <w:br/>
        <w:t xml:space="preserve">First peel and dice the garlic and sauté it in the olive oil. Before it gets all burned and ruined, add the beer and vegetable broth. </w:t>
        <w:br/>
        <w:t xml:space="preserve">  </w:t>
        <w:br/>
        <w:t>As the liquid comes to a boil, cut the green beans up. Add the green beans and a pinch of salt and let them simmer for about five minutes. If you like your beans on the softer side you can let it go a little longer. But the trick is to pull them right after the color starts to turn and you've just made a delicious addition to any taco.</w:t>
      </w:r>
    </w:p>
    <w:p>
      <w:r>
        <w:t>Chorizo</w:t>
        <w:br/>
        <w:t>=======</w:t>
        <w:br/>
        <w:br/>
        <w:t>_Adapted from [Aredridel's Lightly Seasoned Beef](aredridel_lightly_seasoned_beef.md)_</w:t>
        <w:br/>
        <w:br/>
        <w:t>* 20 oz chorizo</w:t>
        <w:br/>
        <w:t>* 20 g black cumin seed, ground</w:t>
        <w:br/>
        <w:t>* 2 cloves garlic</w:t>
        <w:br/>
        <w:t>* 15 ml white wine</w:t>
        <w:br/>
        <w:t>* 4 g salt if wine is unsalted</w:t>
        <w:br/>
        <w:t>* 1/2 small white onion, diced</w:t>
        <w:br/>
        <w:t>* Oil to coat the pan</w:t>
        <w:br/>
        <w:br/>
        <w:t>__Directions__</w:t>
        <w:br/>
        <w:br/>
        <w:t>1. Heat oil in the pan.</w:t>
        <w:br/>
        <w:t>2. Add in onions, stirring occasionally until onions become translucent.</w:t>
        <w:br/>
        <w:t>3. Toss in the garlic, and the chorizo on top of that.</w:t>
        <w:br/>
        <w:t>4. Add the cumin. Brown the chorizo.</w:t>
        <w:br/>
        <w:t>5. Use the splash of wine to loosen anything stuck to the pan.</w:t>
        <w:br/>
        <w:br/>
        <w:t>Perfect, lightly seasoned taco meat.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